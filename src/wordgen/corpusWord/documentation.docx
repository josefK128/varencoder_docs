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documentation</w:t>
      </w:r>
    </w:p>
    <w:p>
      <w:r>
        <w:br/>
        <w:t>Creating PDF and WORD documents from synthesized text</w:t>
        <w:br/>
        <w:br/>
        <w:t xml:space="preserve">The Portable Document Format, or PDF, is a file format that can be used to </w:t>
        <w:br/>
        <w:t xml:space="preserve">present and exchange documents reliably across operating systems. </w:t>
        <w:br/>
        <w:t xml:space="preserve">In 1990, the structure of a PDF document was defined by Adobe. The idea behind </w:t>
        <w:br/>
        <w:t xml:space="preserve">the PDF format is that transmitted data/documents look exactly the same for </w:t>
        <w:br/>
        <w:t xml:space="preserve">both parties that are involved in the communication process - the creator, </w:t>
        <w:br/>
        <w:t xml:space="preserve">author or sender, and the receiver. PDF is the successor of the PostScript </w:t>
        <w:br/>
        <w:t>format, and standardized as ISO 32000-2:2017.</w:t>
        <w:br/>
        <w:br/>
        <w:t>In terms of novel document synthesis the primary tasks are reading PDFs and</w:t>
        <w:br/>
        <w:t>extracting their text content, and conversely, reading synthesized text and</w:t>
        <w:br/>
        <w:t>writing to a new PDF document.</w:t>
        <w:br/>
        <w:br/>
        <w:br/>
        <w:t>Extracting text from a PDF is achieved with the assistance of the Python</w:t>
        <w:br/>
        <w:t>module 'PyMuPDF' using its import name 'fitz' (name of the original software</w:t>
        <w:br/>
        <w:t xml:space="preserve">version). For each pdf-document file in the directory '/pdf' text is extracted </w:t>
        <w:br/>
        <w:t xml:space="preserve">from each page of the document. Then lines are split and written to a </w:t>
        <w:br/>
        <w:t>corresponding file in '/corpus'.</w:t>
        <w:br/>
        <w:br/>
        <w:br/>
        <w:t>* [1] example command line for  pdf to text-file</w:t>
        <w:br/>
        <w:br/>
        <w:t xml:space="preserve">* root&gt; py pdf2txt.py  -  *writes all pdf-pages of all pdf-files in pdf/ to </w:t>
        <w:br/>
        <w:t xml:space="preserve">text files in /corpus with name 'text&lt;i&gt;&lt;j&gt; where i refers to the document </w:t>
        <w:br/>
        <w:t xml:space="preserve">number and j to the page number  (uses imported module  PyMuPDF ) </w:t>
        <w:br/>
        <w:br/>
        <w:br/>
        <w:t># pdf2txt.py</w:t>
        <w:br/>
        <w:br/>
        <w:t>import os</w:t>
        <w:br/>
        <w:t>import fitz</w:t>
        <w:br/>
        <w:br/>
        <w:t>pdfpath = 'pdf/'</w:t>
        <w:br/>
        <w:t>corpuspath = 'corpus/'</w:t>
        <w:br/>
        <w:t>pdfpath_ = 'pdf_/'</w:t>
        <w:br/>
        <w:br/>
        <w:t># index of pdf files in pdfpath</w:t>
        <w:br/>
        <w:t>i = 0</w:t>
        <w:br/>
        <w:br/>
        <w:t>for entry in os.listdir(pdfpath):</w:t>
        <w:br/>
        <w:t xml:space="preserve">    fd = os.path.join(pdfpath, entry)</w:t>
        <w:br/>
        <w:t xml:space="preserve">    if os.path.isfile(fd):</w:t>
        <w:br/>
        <w:t xml:space="preserve">        filepath = os.path.join(pdfpath, entry)</w:t>
        <w:br/>
        <w:br/>
        <w:t xml:space="preserve">        # create pdf doc</w:t>
        <w:br/>
        <w:t xml:space="preserve">        doc =  fitz.open(filepath)</w:t>
        <w:br/>
        <w:t xml:space="preserve">        title = doc.metadata['title']</w:t>
        <w:br/>
        <w:br/>
        <w:t xml:space="preserve">        # read text from each page</w:t>
        <w:br/>
        <w:t xml:space="preserve">        j = 0</w:t>
        <w:br/>
        <w:t xml:space="preserve">        for page in doc:</w:t>
        <w:br/>
        <w:t xml:space="preserve">            text = page.getText("text")</w:t>
        <w:br/>
        <w:t xml:space="preserve">            lines = text.split('\n')</w:t>
        <w:br/>
        <w:t xml:space="preserve">            for m in range(len(lines)):</w:t>
        <w:br/>
        <w:t xml:space="preserve">                print(f'lines[{m}] = {lines[m]}')</w:t>
        <w:br/>
        <w:br/>
        <w:br/>
        <w:t xml:space="preserve">            # @@@ create text-file to write to corpus</w:t>
        <w:br/>
        <w:t xml:space="preserve">            target = corpuspath + 'text' + str(i) + str(j) + '.txt'</w:t>
        <w:br/>
        <w:t xml:space="preserve">            fd = open(target, 'a')</w:t>
        <w:br/>
        <w:t xml:space="preserve">            fd.writelines(lines)</w:t>
        <w:br/>
        <w:br/>
        <w:t xml:space="preserve">            #increment page index</w:t>
        <w:br/>
        <w:t xml:space="preserve">            j = j + 1</w:t>
        <w:br/>
        <w:br/>
        <w:br/>
        <w:t xml:space="preserve">        #increment pdf document index</w:t>
        <w:br/>
        <w:t xml:space="preserve">        i = i + 1    </w:t>
        <w:br/>
        <w:br/>
        <w:br/>
        <w:br/>
        <w:br/>
        <w:br/>
        <w:br/>
        <w:br/>
        <w:t>Conversely to write synthesized text back to a PDF the Python module 'fpdf'</w:t>
        <w:br/>
        <w:t>is used.  Text files are read from '/corpus' and written as PDF to '/pdf_'.</w:t>
        <w:br/>
        <w:t xml:space="preserve">  </w:t>
        <w:br/>
        <w:br/>
        <w:t>* [2]  text to pdf-file</w:t>
        <w:br/>
        <w:br/>
        <w:t>* root&gt; py txt2pdf.py  -  *writes all txt-files in corpus/ to pdf files in /pdf_</w:t>
        <w:br/>
        <w:t xml:space="preserve">* using the names found in /corpus  (uses imported module fpdf) </w:t>
        <w:br/>
        <w:br/>
        <w:br/>
        <w:t># txt2pdf.py</w:t>
        <w:br/>
        <w:br/>
        <w:t>import os</w:t>
        <w:br/>
        <w:t>from fpdf import FPDF</w:t>
        <w:br/>
        <w:br/>
        <w:br/>
        <w:br/>
        <w:t>corpuspath = 'corpus/'</w:t>
        <w:br/>
        <w:t>pdfpath_ = 'pdf_/'</w:t>
        <w:br/>
        <w:br/>
        <w:t># index of pdf files in pdfpath</w:t>
        <w:br/>
        <w:t>i = 0</w:t>
        <w:br/>
        <w:br/>
        <w:t>for entry in os.listdir(corpuspath):</w:t>
        <w:br/>
        <w:t xml:space="preserve">    fd = os.path.join(corpuspath, entry)</w:t>
        <w:br/>
        <w:t xml:space="preserve">    #if os.path.isfile(os.path.join(pdfpath, entry)):</w:t>
        <w:br/>
        <w:t xml:space="preserve">    if os.path.isfile(fd):</w:t>
        <w:br/>
        <w:t xml:space="preserve">        filepath = os.path.join(corpuspath, entry)</w:t>
        <w:br/>
        <w:br/>
        <w:t xml:space="preserve">        # @@@ read text-file</w:t>
        <w:br/>
        <w:t xml:space="preserve">        fd = open(filepath, 'r')</w:t>
        <w:br/>
        <w:t xml:space="preserve">        text = fd.read()</w:t>
        <w:br/>
        <w:t xml:space="preserve">        lines = text.split('\n')</w:t>
        <w:br/>
        <w:br/>
        <w:t xml:space="preserve">        # @@@ create pdf-file to write to pdfpath_</w:t>
        <w:br/>
        <w:t xml:space="preserve">        pdf = FPDF()</w:t>
        <w:br/>
        <w:t xml:space="preserve">        pdf.add_page()</w:t>
        <w:br/>
        <w:t xml:space="preserve">        pdf.set_font('Arial', size=10)</w:t>
        <w:br/>
        <w:br/>
        <w:t xml:space="preserve">        #create cells for each line</w:t>
        <w:br/>
        <w:t xml:space="preserve">        for j in range(len(lines)):</w:t>
        <w:br/>
        <w:t xml:space="preserve">            pdf.cell(100,5, txt=lines[j], ln=1, align='L')</w:t>
        <w:br/>
        <w:br/>
        <w:t xml:space="preserve">        # write pdf-file</w:t>
        <w:br/>
        <w:t xml:space="preserve">        target = pdfpath_ + 'text' + str(i) + '.pdf'</w:t>
        <w:br/>
        <w:t xml:space="preserve">        if not os.path.exists(target):</w:t>
        <w:br/>
        <w:t xml:space="preserve">            open(target, 'w').close()</w:t>
        <w:br/>
        <w:t xml:space="preserve">        pdf.output(target)</w:t>
        <w:br/>
        <w:t xml:space="preserve">        </w:t>
        <w:br/>
        <w:br/>
        <w:t xml:space="preserve">        # increment text-file index     </w:t>
        <w:br/>
        <w:t xml:space="preserve">        i = i + 1</w:t>
        <w:br/>
        <w:br/>
        <w:br/>
        <w:t xml:space="preserve">  </w:t>
        <w:br/>
        <w:br/>
        <w:t>In addition, closely associated with writing of synthesized text to PDF is</w:t>
        <w:br/>
        <w:t xml:space="preserve">writing the same synthesized text back to a word .docx-file using the Python </w:t>
        <w:br/>
        <w:t>module 'python-docx'. Text files are read from '/corpus' and written as</w:t>
        <w:br/>
        <w:t>docx-files to '/word_'.</w:t>
        <w:br/>
        <w:t xml:space="preserve">  </w:t>
        <w:br/>
        <w:br/>
        <w:t>* [3]  text to word docx-file</w:t>
        <w:br/>
        <w:br/>
        <w:t xml:space="preserve">* root&gt; py txt2word.py   *writes all txt-files to word docx-files in word_/ </w:t>
        <w:br/>
        <w:t>using the names found in /corpus   (uses python-docx module)</w:t>
        <w:br/>
        <w:br/>
        <w:t xml:space="preserve">  </w:t>
        <w:br/>
        <w:t># txt2word.py</w:t>
        <w:br/>
        <w:br/>
        <w:t>import os</w:t>
        <w:br/>
        <w:t>import docx</w:t>
        <w:br/>
        <w:br/>
        <w:br/>
        <w:br/>
        <w:t>corpuspath = 'corpus/'</w:t>
        <w:br/>
        <w:t>wordpath_ = 'word_/'</w:t>
        <w:br/>
        <w:br/>
        <w:t># index of pdf files in pdfpath</w:t>
        <w:br/>
        <w:t>i = 0</w:t>
        <w:br/>
        <w:br/>
        <w:t>for entry in os.listdir(corpuspath):</w:t>
        <w:br/>
        <w:t xml:space="preserve">    fd = os.path.join(corpuspath, entry)</w:t>
        <w:br/>
        <w:t xml:space="preserve">    #if os.path.isfile(os.path.join(pdfpath, entry)):</w:t>
        <w:br/>
        <w:t xml:space="preserve">    if os.path.isfile(fd):</w:t>
        <w:br/>
        <w:t xml:space="preserve">        filepath = os.path.join(corpuspath, entry)</w:t>
        <w:br/>
        <w:br/>
        <w:t xml:space="preserve">        # @@@ read text-file</w:t>
        <w:br/>
        <w:t xml:space="preserve">        fd = open(filepath, 'r')</w:t>
        <w:br/>
        <w:t xml:space="preserve">        text = fd.read()</w:t>
        <w:br/>
        <w:t xml:space="preserve">        lines = text.split('\n')</w:t>
        <w:br/>
        <w:br/>
        <w:t xml:space="preserve">        # @@@ create word-file to write to /word_</w:t>
        <w:br/>
        <w:t xml:space="preserve">        target = wordpath_ + 'text' + str(i) + '.docx'</w:t>
        <w:br/>
        <w:t xml:space="preserve">        doc = docx.Document()</w:t>
        <w:br/>
        <w:t xml:space="preserve">        doc.add_heading('text' + str(i), 0)</w:t>
        <w:br/>
        <w:t xml:space="preserve">        doc.add_paragraph(text)</w:t>
        <w:br/>
        <w:t xml:space="preserve">        doc.add_page_break()</w:t>
        <w:br/>
        <w:t xml:space="preserve">        doc.save(target)</w:t>
        <w:br/>
        <w:t xml:space="preserve">        </w:t>
        <w:br/>
        <w:br/>
        <w:t xml:space="preserve">        # increment text-file index     </w:t>
        <w:br/>
        <w:t xml:space="preserve">        i = i + 1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