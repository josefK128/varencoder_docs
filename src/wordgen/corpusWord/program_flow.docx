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program_flow</w:t>
      </w:r>
    </w:p>
    <w:p>
      <w:r>
        <w:t>Program Flow</w:t>
        <w:br/>
        <w:br/>
        <w:t>vaeet.py</w:t>
        <w:br/>
        <w:t>tweets:</w:t>
        <w:br/>
        <w:br/>
        <w:br/>
        <w:t>parsetweets/csv_db/tweetsK/tweets.csv</w:t>
        <w:br/>
        <w:br/>
        <w:t>parsetweets&gt; py parse.py tweetsK</w:t>
        <w:br/>
        <w:br/>
        <w:t>db/tweetsK/*.json</w:t>
        <w:br/>
        <w:br/>
        <w:t>vaeet&gt; py vaeet tweetsK [N=3]   # N is max synonym substitutions per sentence</w:t>
        <w:br/>
        <w:br/>
        <w:t>db_/tweetsK/*.json</w:t>
        <w:br/>
        <w:br/>
        <w:br/>
        <w:br/>
        <w:br/>
        <w:t>vaeet.py</w:t>
        <w:br/>
        <w:t>emails/phishing:</w:t>
        <w:br/>
        <w:t>(Let &lt;name&gt; = 'emails' or 'phishing')</w:t>
        <w:br/>
        <w:t>NOTE: emails may be created in w3c-email text format (processed by parsemail)</w:t>
        <w:br/>
        <w:t>or created directly in vaeet-json format ready for mail send.</w:t>
        <w:br/>
        <w:br/>
        <w:br/>
        <w:t>parsemail/w3c-emails_db/&lt;name&gt;K/*.txt    # files are in w3c-email text format</w:t>
        <w:br/>
        <w:br/>
        <w:t>parsemail&gt; py parse.py &lt;name&gt;K</w:t>
        <w:br/>
        <w:br/>
        <w:t>db/&lt;name&gt;K/*.json</w:t>
        <w:br/>
        <w:br/>
        <w:t>vaeet&gt; py vaeet &lt;name&gt;K [N=3]   # N is max synonym substitutions per sentence</w:t>
        <w:br/>
        <w:br/>
        <w:t>db_/&lt;name&gt;K/*.json        # json-format ready for mailing</w:t>
        <w:br/>
        <w:br/>
        <w:br/>
        <w:br/>
        <w:br/>
        <w:t>vaed.py</w:t>
        <w:br/>
        <w:t>emails:</w:t>
        <w:br/>
        <w:br/>
        <w:br/>
        <w:t>email/emailsK/*.json</w:t>
        <w:br/>
        <w:br/>
        <w:t>email2corpus&gt; py parse.py emailsK</w:t>
        <w:br/>
        <w:br/>
        <w:t>corpus/emailsK/*.txt      # document-text format expected by vaed.py</w:t>
        <w:br/>
        <w:br/>
        <w:t>src&gt; py vaed.py emailsK</w:t>
        <w:br/>
        <w:br/>
        <w:t>corpusgen/emails/emailsK/*.txt</w:t>
        <w:br/>
        <w:br/>
        <w:t>corpusgen2emailgen&gt; py parse.py emailsK</w:t>
        <w:br/>
        <w:br/>
        <w:t>emailgen/emailsK/*.json   # json-format ready for mailing</w:t>
        <w:br/>
        <w:br/>
        <w:br/>
        <w:t>documents:</w:t>
        <w:br/>
        <w:br/>
        <w:t>corpus/corpusK/*.txt      # vaed docs format</w:t>
        <w:br/>
        <w:br/>
        <w:t>src&gt; py vaed.py corpusK [p=1.0]  # p is the probability of sentence replacement</w:t>
        <w:br/>
        <w:br/>
        <w:t>corpusgen/corpusK/*.txt</w:t>
        <w:br/>
        <w:br/>
        <w:br/>
        <w:br/>
        <w:br/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