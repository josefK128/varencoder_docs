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CAPblockchain</w:t>
      </w:r>
    </w:p>
    <w:p>
      <w:r>
        <w:t>Introduction to blockchain theory: CAP Theorem</w:t>
        <w:br/>
        <w:br/>
        <w:br/>
        <w:t>The fundamental contribution to network communication that blockchain brings</w:t>
        <w:br/>
        <w:t>is to provide a method for trust and fact verification independent of a</w:t>
        <w:br/>
        <w:t>centralized authority. Blockchain provides a means for all network participants</w:t>
        <w:br/>
        <w:t>to agree on an immutable and enduring record of occurrences by means of</w:t>
        <w:br/>
        <w:t>essentially deterministic and unbreakable algorithms.</w:t>
        <w:br/>
        <w:br/>
        <w:t>Blockchain is a complex subject combining deep and clever usage of cryptography,</w:t>
        <w:br/>
        <w:t>game theory and software. However it is not magic, and before discussing in</w:t>
        <w:br/>
        <w:t>detail the history or mathematical and programmatic mechanics of blockchain, it</w:t>
        <w:br/>
        <w:t>may be helpful to put in perspective the context in which blockchain theory</w:t>
        <w:br/>
        <w:t>operates in order to appreciate the difficulty of the problems it attempts</w:t>
        <w:br/>
        <w:t>to solve, and the necessary trade-offs which are inherent in the problem</w:t>
        <w:br/>
        <w:t>space - distributed network computing and data storage.</w:t>
        <w:br/>
        <w:br/>
        <w:br/>
        <w:t>CAP Theorem</w:t>
        <w:br/>
        <w:br/>
        <w:t>In theoretical computer science, the CAP theorem, also named Brewer's theorem</w:t>
        <w:br/>
        <w:t>after computer scientist Eric Brewer, states that it is impossible for a</w:t>
        <w:br/>
        <w:t xml:space="preserve">distributed data store network to simultaneously provide more than two out </w:t>
        <w:br/>
        <w:t>of the following three guarantees:</w:t>
        <w:br/>
        <w:t>[1] Consistency</w:t>
        <w:br/>
        <w:t>[2] Availability</w:t>
        <w:tab/>
        <w:br/>
        <w:t>[3] Partition tolerance</w:t>
        <w:br/>
        <w:t>(hence the name 'C-A-P' Theorem)</w:t>
        <w:br/>
        <w:br/>
        <w:t>Since a network is trivial and useless if it contains a single point, all</w:t>
        <w:br/>
        <w:t>systems of interest are assumed to consist of multiple inter-connected nodes,</w:t>
        <w:br/>
        <w:t xml:space="preserve">and most likely massively multiple. These networks realistically are not </w:t>
        <w:br/>
        <w:t xml:space="preserve">perfectly robust so suffer occasional breaks in communication from one part </w:t>
        <w:br/>
        <w:t>of the network to another. Therefore it is essential that a non-trivial</w:t>
        <w:br/>
        <w:t>realistic network must satisfy [3]. The CAP theorem then states that any</w:t>
        <w:br/>
        <w:t>partition tolerant network cannot be both perfectly consistent and absolutely</w:t>
        <w:br/>
        <w:t>avaiable.</w:t>
        <w:br/>
        <w:br/>
        <w:br/>
        <w:t>CAP Theorem and blockchain</w:t>
        <w:br/>
        <w:br/>
        <w:t>Leaving aside for now the specifics of the blockchain methodology, let's</w:t>
        <w:br/>
        <w:t>focus on how blockchain (or any distributed network data store) attempts</w:t>
        <w:br/>
        <w:t>to make trade-offs between [1] consistency, and [2] availability, of network</w:t>
        <w:br/>
        <w:t>data. Understanding the impossibility of the co-existence of both complete</w:t>
        <w:br/>
        <w:t>consistency and immediate availabilty of data will provide a backdrop</w:t>
        <w:br/>
        <w:t xml:space="preserve">for each of the various designs for blockchains - the varied mechanisms </w:t>
        <w:br/>
        <w:t>for consensus, and the scale and speed of transactions.</w:t>
        <w:br/>
        <w:br/>
        <w:t xml:space="preserve">In order to understand the consistency-availability dilemma only a very </w:t>
        <w:br/>
        <w:t>simplified idea of the blockchain is required. At its most basic a block</w:t>
        <w:br/>
        <w:t>is a collection of transactions during a small period of time (we use the</w:t>
        <w:br/>
        <w:t>term transaction loosely since the data stored in the blockchain can be</w:t>
        <w:br/>
        <w:t xml:space="preserve">numeric, textual, media , code or anything at all referable by a digital </w:t>
        <w:br/>
        <w:t xml:space="preserve">record.) Blocks are created essentially asynchronously but must be 'verified' </w:t>
        <w:br/>
        <w:t xml:space="preserve">to be added to the chain. Every block in the chain has a single parent block, </w:t>
        <w:br/>
        <w:t>but a block may (temporarily) have more than one child. By some methodology the</w:t>
        <w:br/>
        <w:t>one or more contemporary 'candidate' blocks must be formed into a single</w:t>
        <w:br/>
        <w:t>growing linear chain which is then immutable, persistent and redundantly</w:t>
        <w:br/>
        <w:t>available in a distributed system. A final important point is that each block</w:t>
        <w:br/>
        <w:t>contains a crytogarphic record of its parent block so that all blocks are</w:t>
        <w:br/>
        <w:t>'chained' together and each block contains a sort of fingerprint which points</w:t>
        <w:br/>
        <w:t>back into the complete history of the chain.</w:t>
        <w:br/>
        <w:br/>
        <w:t>The CAP Theorem has a mathematical proof so it is absolute - no distributed</w:t>
        <w:br/>
        <w:t xml:space="preserve">partitioned data store network can communicate data which is both entirely </w:t>
        <w:br/>
        <w:t>consistent across the network and at the same time immediately available to</w:t>
        <w:br/>
        <w:t>all users. In addition to a non-trivial network needing to be partitionable,</w:t>
        <w:br/>
        <w:t>any practical network must store data which is at least eventually available</w:t>
        <w:br/>
        <w:t>(or it is useless) and eventually consistent (or the data is meaningless,</w:t>
        <w:br/>
        <w:t>being self-contradictory). Therefore the state of a distributed data store</w:t>
        <w:br/>
        <w:t>network is like a quantum 'superposition' or 'mix' of some portion of both</w:t>
        <w:br/>
        <w:t>eventual availability and eventual consistency.</w:t>
        <w:br/>
        <w:br/>
        <w:t>Every distributed system chooses by its design which proportion of each that</w:t>
        <w:br/>
        <w:t xml:space="preserve">it permits, and blockchains are no different. Depending on the design of the </w:t>
        <w:br/>
        <w:t>particular blockchain's client, the system will favor either consistency or</w:t>
        <w:br/>
        <w:t xml:space="preserve">availability of its data. </w:t>
        <w:br/>
        <w:br/>
        <w:br/>
        <w:t>Example of consequences for blockchain of stressing either AP or CP</w:t>
        <w:br/>
        <w:br/>
        <w:t xml:space="preserve">In order to show these design tradeoffs and consequences of the choices, let's </w:t>
        <w:br/>
        <w:t xml:space="preserve">consider a simple but somewhat unrealistic example. Suppose Jack wants to buy </w:t>
        <w:br/>
        <w:t xml:space="preserve">ten dollars of some cryptocurrency, say 'crypto', from a seller Jill. Leaving </w:t>
        <w:br/>
        <w:t xml:space="preserve">aside details, suppose they create a transaction which contracts the transfer </w:t>
        <w:br/>
        <w:t xml:space="preserve">of Jack's ten dollars to Jill's digital wallet, and Jill's equivalent crypto </w:t>
        <w:br/>
        <w:t>amount to Jack's wallet.</w:t>
        <w:br/>
        <w:br/>
        <w:br/>
        <w:t>[2][3] AP</w:t>
        <w:br/>
        <w:br/>
        <w:t>Let's first illustrate a scenario in which the blockchain client stresses</w:t>
        <w:br/>
        <w:t>immediate availability of the data (funds) over consistency of the transaction</w:t>
        <w:br/>
        <w:t>record. Let's say the Jack-Jill transaction is collected into a block B1 by</w:t>
        <w:br/>
        <w:t>some blockchain 'miner' (more on mining and proof-of-work later), and another</w:t>
        <w:br/>
        <w:t>miner far away from the network location of Jack but perhaps near Jill,</w:t>
        <w:br/>
        <w:t xml:space="preserve">assembles a block B2 which does not contain the Jack-Jill transaction (due to </w:t>
        <w:br/>
        <w:t xml:space="preserve">network latency of Jack's actions, or maybe not sufficient transaction fees to </w:t>
        <w:br/>
        <w:t xml:space="preserve">attract the miner to include the transaction in his block (more on fees later </w:t>
        <w:br/>
        <w:t xml:space="preserve">also). In any case there are at least two different unverified blocks </w:t>
        <w:br/>
        <w:t>B1 and B2 vying to be verified and added to the blockchain record.</w:t>
        <w:br/>
        <w:br/>
        <w:t>Suppose, since Jack is nearer B1, he sees that the transaction is in the block.</w:t>
        <w:br/>
        <w:t>Since the blockchain stresses immediate availability of the funds (AP) Jack</w:t>
        <w:br/>
        <w:t>says 'great, I'll send my dollars now and wait for Jill's crypto'. So Jack</w:t>
        <w:br/>
        <w:t>sends his ten dollars to Jill. Meanwhile Jill, nearer to B2, fails to see the</w:t>
        <w:br/>
        <w:t>transaction in B2 so does not release her crypto, but to her surprise finds</w:t>
        <w:br/>
        <w:t>ten dollars appearing in her wallet.</w:t>
        <w:br/>
        <w:br/>
        <w:t>Further suppose, by whatever consensus mechanism implemented on the blockchain,</w:t>
        <w:br/>
        <w:t>that users agree that the blockchain should grow using B2 as the new 'head'</w:t>
        <w:br/>
        <w:t>or 'parent' block, and leave B1 and its packaged transactions 'orphaned',</w:t>
        <w:br/>
        <w:t xml:space="preserve">i.e. not on the blockchain. Then there is no record of the Jack-Jill </w:t>
        <w:br/>
        <w:t>transaction on the immutable blockchain ledger. Immediate availability</w:t>
        <w:br/>
        <w:t>and delyed consistency has left Jack poorer by ten dollars and Jill profiting</w:t>
        <w:br/>
        <w:t>by ten dollars at no cost in crypto. Obviously this is a problem for the</w:t>
        <w:br/>
        <w:t>AP blockchain.</w:t>
        <w:br/>
        <w:br/>
        <w:br/>
        <w:t>[1][3] CP</w:t>
        <w:br/>
        <w:br/>
        <w:t>Now suppose another blockchain implementation comes to market which, having</w:t>
        <w:br/>
        <w:t>learned from the unfortunate cases arising in the AP blockchain, implements</w:t>
        <w:br/>
        <w:t>a mainly CP design by declaring that a transaction not be considered by users to</w:t>
        <w:br/>
        <w:t>be valid until it has been recorded in blocks no fewer than N links in the past.</w:t>
        <w:br/>
        <w:t>As we shall see, the deeper a block is in the chain (the further in the past</w:t>
        <w:br/>
        <w:t>it was added to the chain) the smaller the chance of the block being invalidated</w:t>
        <w:br/>
        <w:t>(we will explain all this fairly soon) and all its transactions lost - allowing</w:t>
        <w:br/>
        <w:t>the Jack-Jill 'theft' described above.</w:t>
        <w:br/>
        <w:br/>
        <w:t>Forcing consistency by needing to wait for an accumulation of N blocks before</w:t>
        <w:br/>
        <w:t>releasing funds solves the 'theft' problem of only one of an inconsistent</w:t>
        <w:br/>
        <w:t>pair of blocks entering the blockchain record (as described in AP above).</w:t>
        <w:br/>
        <w:t>However, many clients will be very angry since their transactions take a</w:t>
        <w:br/>
        <w:t>relatively long time to finalize. Let's give some concrete numbers to show</w:t>
        <w:br/>
        <w:t>the downside of the CP case. Let's say that it takes an average of one minute</w:t>
        <w:br/>
        <w:t xml:space="preserve">to create a block, tentatively verify it's correctness and add it to the </w:t>
        <w:br/>
        <w:t>chain, possibly alongside other forked subchains all vying for inclusion in the</w:t>
        <w:br/>
        <w:t>parent blockchain (more on forking chains later in the discussion of mining).</w:t>
        <w:br/>
        <w:t>If the blockchain requires a transaction to be at least five blocks deep in its</w:t>
        <w:br/>
        <w:t>chain for the contained transactions to be considered valid, then at least</w:t>
        <w:br/>
        <w:t>five minutes pass before funds are released in a transaction. This delay</w:t>
        <w:br/>
        <w:t>applies to any and all transactions, so fights break out in checkout lines</w:t>
        <w:br/>
        <w:t>across the landscape as frustrated customers wait one after the other to</w:t>
        <w:br/>
        <w:t xml:space="preserve">pay for material goods. Similarly, even a minute of delay is an </w:t>
        <w:br/>
        <w:t xml:space="preserve">eternity for a cryptocurrency trader since currency prices are extremely </w:t>
        <w:br/>
        <w:t>volatile and a good deal now may be a very bad deal in moments, if follow</w:t>
        <w:br/>
        <w:t>on trades cannot be consumated quickly.</w:t>
        <w:br/>
        <w:br/>
        <w:t>Therefore assuring eventual consistency at the cost of delayed availability</w:t>
        <w:br/>
        <w:t>also has its problems.</w:t>
        <w:br/>
        <w:br/>
        <w:br/>
        <w:t>Scale</w:t>
        <w:br/>
        <w:br/>
        <w:t>Blockchain is an ingenious technology since it essentially solves the problem</w:t>
        <w:br/>
        <w:t>of non-centralized network 'trust' and its mechanisms tend to emphasize</w:t>
        <w:br/>
        <w:t>consistency and security at the cost of availability (which as seen has</w:t>
        <w:br/>
        <w:t>problems when enforced in the extreme). However there is a further problem</w:t>
        <w:br/>
        <w:t xml:space="preserve">which is a disturbing reminder of the problems of previous data-storage  </w:t>
        <w:br/>
        <w:t>and access systems.</w:t>
        <w:br/>
        <w:br/>
        <w:br/>
        <w:br/>
        <w:t>Data storage matured rapidly with the development of relational database</w:t>
        <w:br/>
        <w:t>theory. These systems allow an algebraic data manipulation and access</w:t>
        <w:br/>
        <w:t>but require direct access to all data to perform the algebraic operations</w:t>
        <w:br/>
        <w:t>required by SQL. In terms of the CAP Theorem relational databases are</w:t>
        <w:br/>
        <w:t>essentially AC, and do not allow partitioning of the storage.</w:t>
        <w:br/>
        <w:br/>
        <w:t>Although blockchains allow unlimited partitioning of data and maintain some</w:t>
        <w:br/>
        <w:t>mix of usually strong consistency/security and only eventual availability,</w:t>
        <w:br/>
        <w:t xml:space="preserve">blockchain shares a scaling problem (in a different form) with relational </w:t>
        <w:br/>
        <w:t>databases. It may seem that a blockchain can solve its scaling problem easily</w:t>
        <w:br/>
        <w:t>since it is distributed. This works well for systems such as distributed</w:t>
        <w:br/>
        <w:t>file systems, but these system have much weaker consistency and consensus</w:t>
        <w:br/>
        <w:t>constraints. Also, in the case of blockchain, the distributed aspect of</w:t>
        <w:br/>
        <w:t>the data is mainly massive redundancy of data, not true distribution.</w:t>
        <w:br/>
        <w:t>As more and more transactions are made this storage problem increases</w:t>
        <w:br/>
        <w:t>possibly exponentially, whereas many solutions such as larger blocks,</w:t>
        <w:br/>
        <w:t>are simply linear stopgaps.</w:t>
        <w:br/>
        <w:br/>
        <w:t xml:space="preserve">Perhaps the most critical (and interesting) present technical problem for </w:t>
        <w:br/>
        <w:t xml:space="preserve">blockchains is to solve the scaling problem while maintaining decentralized </w:t>
        <w:br/>
        <w:t xml:space="preserve">trust, and keeping transaction availability latency at an acceptable level. 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