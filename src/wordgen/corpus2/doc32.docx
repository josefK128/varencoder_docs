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doc32</w:t>
      </w:r>
    </w:p>
    <w:p>
      <w:r>
        <w:t xml:space="preserve">But the image may also become less interesting as result. Designers are tasked with drawing contours, whereas our system colorizes contours in different styles.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