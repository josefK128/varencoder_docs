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doc30</w:t>
      </w:r>
    </w:p>
    <w:p>
      <w:r>
        <w:t xml:space="preserve">the main contributions of this paper are as follows. These intermediate data are applied not to each previous output frame, but to the input image only once for each output frame.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